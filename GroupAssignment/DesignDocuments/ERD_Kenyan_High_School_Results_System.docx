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85638" w14:textId="77777777" w:rsidR="007D0E43" w:rsidRDefault="00000000">
      <w:pPr>
        <w:pStyle w:val="Title"/>
      </w:pPr>
      <w:r>
        <w:t>Entity-Relationship Diagram (ERD) for a Kenyan High School Student Results System</w:t>
      </w:r>
    </w:p>
    <w:p w14:paraId="7520962E" w14:textId="77777777" w:rsidR="007D0E43" w:rsidRDefault="00000000">
      <w:r>
        <w:t>This ERD describes the entities and their relationships in a Kenyan high school student results system. The system is designed to manage exam officers, teachers, students, subjects, and their results. The following entities are identified, along with their attributes and the relationships between them.</w:t>
      </w:r>
    </w:p>
    <w:p w14:paraId="7E2E5BDE" w14:textId="77777777" w:rsidR="007D0E43" w:rsidRDefault="00000000">
      <w:pPr>
        <w:pStyle w:val="Heading1"/>
      </w:pPr>
      <w:r>
        <w:t>ExamOfficerInfo</w:t>
      </w:r>
    </w:p>
    <w:p w14:paraId="538748E9" w14:textId="77777777" w:rsidR="007D0E43" w:rsidRDefault="00000000">
      <w:pPr>
        <w:pStyle w:val="ListBullet"/>
      </w:pPr>
      <w:r>
        <w:t>exoName</w:t>
      </w:r>
    </w:p>
    <w:p w14:paraId="0804F6D4" w14:textId="77777777" w:rsidR="007D0E43" w:rsidRDefault="00000000">
      <w:pPr>
        <w:pStyle w:val="ListBullet"/>
      </w:pPr>
      <w:r>
        <w:t>exoStaffNo</w:t>
      </w:r>
    </w:p>
    <w:p w14:paraId="417DD0DF" w14:textId="77777777" w:rsidR="007D0E43" w:rsidRDefault="00000000">
      <w:pPr>
        <w:pStyle w:val="ListBullet"/>
      </w:pPr>
      <w:r>
        <w:t>exoEmail</w:t>
      </w:r>
    </w:p>
    <w:p w14:paraId="12C2DB26" w14:textId="77777777" w:rsidR="007D0E43" w:rsidRDefault="00000000">
      <w:pPr>
        <w:pStyle w:val="ListBullet"/>
      </w:pPr>
      <w:r>
        <w:t>exoPassword</w:t>
      </w:r>
    </w:p>
    <w:p w14:paraId="585DF601" w14:textId="77777777" w:rsidR="007D0E43" w:rsidRDefault="00000000">
      <w:pPr>
        <w:pStyle w:val="Heading1"/>
      </w:pPr>
      <w:r>
        <w:t>TeacherInfo</w:t>
      </w:r>
    </w:p>
    <w:p w14:paraId="27B35CDB" w14:textId="77777777" w:rsidR="007D0E43" w:rsidRDefault="00000000">
      <w:pPr>
        <w:pStyle w:val="ListBullet"/>
      </w:pPr>
      <w:r>
        <w:t>teacherName</w:t>
      </w:r>
    </w:p>
    <w:p w14:paraId="26FE04E4" w14:textId="77777777" w:rsidR="007D0E43" w:rsidRDefault="00000000">
      <w:pPr>
        <w:pStyle w:val="ListBullet"/>
      </w:pPr>
      <w:r>
        <w:t>teacherStaffNo</w:t>
      </w:r>
    </w:p>
    <w:p w14:paraId="7A0E75AB" w14:textId="77777777" w:rsidR="007D0E43" w:rsidRDefault="00000000">
      <w:pPr>
        <w:pStyle w:val="ListBullet"/>
      </w:pPr>
      <w:r>
        <w:t>teacherEmail</w:t>
      </w:r>
    </w:p>
    <w:p w14:paraId="17C50EF8" w14:textId="77777777" w:rsidR="007D0E43" w:rsidRDefault="00000000">
      <w:pPr>
        <w:pStyle w:val="ListBullet"/>
      </w:pPr>
      <w:r>
        <w:t>teacherPassword</w:t>
      </w:r>
    </w:p>
    <w:p w14:paraId="7DDBFEA8" w14:textId="77777777" w:rsidR="007D0E43" w:rsidRDefault="00000000">
      <w:pPr>
        <w:pStyle w:val="Heading1"/>
      </w:pPr>
      <w:r>
        <w:t>Level</w:t>
      </w:r>
    </w:p>
    <w:p w14:paraId="7BC56691" w14:textId="77777777" w:rsidR="007D0E43" w:rsidRDefault="00000000">
      <w:pPr>
        <w:pStyle w:val="ListBullet"/>
      </w:pPr>
      <w:r>
        <w:t>form</w:t>
      </w:r>
    </w:p>
    <w:p w14:paraId="5EFCCC79" w14:textId="77777777" w:rsidR="007D0E43" w:rsidRDefault="00000000">
      <w:pPr>
        <w:pStyle w:val="ListBullet"/>
      </w:pPr>
      <w:r>
        <w:t>term</w:t>
      </w:r>
    </w:p>
    <w:p w14:paraId="233D2B48" w14:textId="77777777" w:rsidR="007D0E43" w:rsidRDefault="00000000">
      <w:pPr>
        <w:pStyle w:val="Heading1"/>
      </w:pPr>
      <w:r>
        <w:t>SubjectInfo</w:t>
      </w:r>
    </w:p>
    <w:p w14:paraId="7CB21D27" w14:textId="77777777" w:rsidR="007D0E43" w:rsidRDefault="00000000">
      <w:pPr>
        <w:pStyle w:val="ListBullet"/>
      </w:pPr>
      <w:r>
        <w:t>subjectName</w:t>
      </w:r>
    </w:p>
    <w:p w14:paraId="5815639E" w14:textId="77777777" w:rsidR="007D0E43" w:rsidRDefault="00000000">
      <w:pPr>
        <w:pStyle w:val="ListBullet"/>
      </w:pPr>
      <w:r>
        <w:t>subjectCode</w:t>
      </w:r>
    </w:p>
    <w:p w14:paraId="479B8761" w14:textId="77777777" w:rsidR="007D0E43" w:rsidRDefault="00000000">
      <w:pPr>
        <w:pStyle w:val="ListBullet"/>
      </w:pPr>
      <w:r>
        <w:t>subjectAverage</w:t>
      </w:r>
    </w:p>
    <w:p w14:paraId="34A56C0E" w14:textId="77777777" w:rsidR="007D0E43" w:rsidRDefault="00000000">
      <w:pPr>
        <w:pStyle w:val="ListBullet"/>
      </w:pPr>
      <w:r>
        <w:t>subjectRemark</w:t>
      </w:r>
    </w:p>
    <w:p w14:paraId="492F2A6E" w14:textId="77777777" w:rsidR="007D0E43" w:rsidRDefault="00000000">
      <w:pPr>
        <w:pStyle w:val="Heading1"/>
      </w:pPr>
      <w:r>
        <w:t>StudentInfo</w:t>
      </w:r>
    </w:p>
    <w:p w14:paraId="317B9388" w14:textId="77777777" w:rsidR="007D0E43" w:rsidRDefault="00000000">
      <w:pPr>
        <w:pStyle w:val="ListBullet"/>
      </w:pPr>
      <w:r>
        <w:t>studentName</w:t>
      </w:r>
    </w:p>
    <w:p w14:paraId="6CD78C83" w14:textId="77777777" w:rsidR="007D0E43" w:rsidRDefault="00000000">
      <w:pPr>
        <w:pStyle w:val="ListBullet"/>
      </w:pPr>
      <w:r>
        <w:t>studentAdmno</w:t>
      </w:r>
    </w:p>
    <w:p w14:paraId="24368211" w14:textId="77777777" w:rsidR="007D0E43" w:rsidRDefault="00000000">
      <w:pPr>
        <w:pStyle w:val="ListBullet"/>
      </w:pPr>
      <w:r>
        <w:t>studentEmail</w:t>
      </w:r>
    </w:p>
    <w:p w14:paraId="5A287F0C" w14:textId="77777777" w:rsidR="007D0E43" w:rsidRDefault="00000000">
      <w:pPr>
        <w:pStyle w:val="ListBullet"/>
      </w:pPr>
      <w:r>
        <w:t>studentPassword</w:t>
      </w:r>
    </w:p>
    <w:p w14:paraId="5E9EC407" w14:textId="77777777" w:rsidR="007D0E43" w:rsidRDefault="00000000">
      <w:pPr>
        <w:pStyle w:val="ListBullet"/>
      </w:pPr>
      <w:r>
        <w:lastRenderedPageBreak/>
        <w:t>studentParentCell</w:t>
      </w:r>
    </w:p>
    <w:p w14:paraId="0BD32420" w14:textId="77777777" w:rsidR="007D0E43" w:rsidRDefault="00000000">
      <w:pPr>
        <w:pStyle w:val="ListBullet"/>
      </w:pPr>
      <w:r>
        <w:t>studentParentEmail</w:t>
      </w:r>
    </w:p>
    <w:p w14:paraId="3E1DA276" w14:textId="77777777" w:rsidR="007D0E43" w:rsidRDefault="00000000">
      <w:pPr>
        <w:pStyle w:val="Heading1"/>
      </w:pPr>
      <w:r>
        <w:t>Results</w:t>
      </w:r>
    </w:p>
    <w:p w14:paraId="11EE639C" w14:textId="77777777" w:rsidR="007D0E43" w:rsidRDefault="00000000">
      <w:pPr>
        <w:pStyle w:val="ListBullet"/>
      </w:pPr>
      <w:r>
        <w:t>studentSubjectTotal</w:t>
      </w:r>
    </w:p>
    <w:p w14:paraId="017009E1" w14:textId="77777777" w:rsidR="007D0E43" w:rsidRDefault="00000000">
      <w:pPr>
        <w:pStyle w:val="ListBullet"/>
      </w:pPr>
      <w:r>
        <w:t>studentSubjectAverage</w:t>
      </w:r>
    </w:p>
    <w:p w14:paraId="4237A4AD" w14:textId="77777777" w:rsidR="007D0E43" w:rsidRDefault="00000000">
      <w:pPr>
        <w:pStyle w:val="ListBullet"/>
      </w:pPr>
      <w:r>
        <w:t>studentSubjectGrade</w:t>
      </w:r>
    </w:p>
    <w:p w14:paraId="6BB55391" w14:textId="77777777" w:rsidR="007D0E43" w:rsidRDefault="00000000">
      <w:pPr>
        <w:pStyle w:val="ListBullet"/>
      </w:pPr>
      <w:r>
        <w:t>studentSubjectRemark</w:t>
      </w:r>
    </w:p>
    <w:p w14:paraId="2653DB5C" w14:textId="77777777" w:rsidR="007D0E43" w:rsidRDefault="00000000">
      <w:pPr>
        <w:pStyle w:val="ListBullet"/>
      </w:pPr>
      <w:r>
        <w:t>studentAsgn1Mark</w:t>
      </w:r>
    </w:p>
    <w:p w14:paraId="7A1331A9" w14:textId="77777777" w:rsidR="007D0E43" w:rsidRDefault="00000000">
      <w:pPr>
        <w:pStyle w:val="ListBullet"/>
      </w:pPr>
      <w:r>
        <w:t>studentAsgn2Mark</w:t>
      </w:r>
    </w:p>
    <w:p w14:paraId="4D65070C" w14:textId="77777777" w:rsidR="007D0E43" w:rsidRDefault="00000000">
      <w:pPr>
        <w:pStyle w:val="ListBullet"/>
      </w:pPr>
      <w:r>
        <w:t>studentCAT1Mark</w:t>
      </w:r>
    </w:p>
    <w:p w14:paraId="37CC2B81" w14:textId="77777777" w:rsidR="007D0E43" w:rsidRDefault="00000000">
      <w:pPr>
        <w:pStyle w:val="ListBullet"/>
      </w:pPr>
      <w:r>
        <w:t>studentCAT2Mark</w:t>
      </w:r>
    </w:p>
    <w:p w14:paraId="2EADCD08" w14:textId="77777777" w:rsidR="007D0E43" w:rsidRDefault="00000000">
      <w:pPr>
        <w:pStyle w:val="ListBullet"/>
      </w:pPr>
      <w:r>
        <w:t>studentExamMark</w:t>
      </w:r>
    </w:p>
    <w:p w14:paraId="5C9F653A" w14:textId="77777777" w:rsidR="007D0E43" w:rsidRDefault="00000000">
      <w:pPr>
        <w:pStyle w:val="ListBullet"/>
      </w:pPr>
      <w:r>
        <w:t>studentOverallTermAverage</w:t>
      </w:r>
    </w:p>
    <w:p w14:paraId="69FB3A2F" w14:textId="77777777" w:rsidR="007D0E43" w:rsidRDefault="00000000">
      <w:pPr>
        <w:pStyle w:val="ListBullet"/>
      </w:pPr>
      <w:r>
        <w:t>studentOverallTermGrade</w:t>
      </w:r>
    </w:p>
    <w:p w14:paraId="65F40E4A" w14:textId="77777777" w:rsidR="007D0E43" w:rsidRDefault="00000000">
      <w:pPr>
        <w:pStyle w:val="ListBullet"/>
      </w:pPr>
      <w:r>
        <w:t>studentOverallTermRemark</w:t>
      </w:r>
    </w:p>
    <w:p w14:paraId="5ED51854" w14:textId="77777777" w:rsidR="007D0E43" w:rsidRDefault="00000000">
      <w:pPr>
        <w:pStyle w:val="ListBullet"/>
      </w:pPr>
      <w:r>
        <w:t>subjectAverage</w:t>
      </w:r>
    </w:p>
    <w:p w14:paraId="30133A7D" w14:textId="77777777" w:rsidR="007D0E43" w:rsidRDefault="00000000">
      <w:pPr>
        <w:pStyle w:val="ListBullet"/>
      </w:pPr>
      <w:r>
        <w:t>subjectRemark</w:t>
      </w:r>
    </w:p>
    <w:p w14:paraId="6CB79D6E" w14:textId="77777777" w:rsidR="007D0E43" w:rsidRDefault="00000000">
      <w:pPr>
        <w:pStyle w:val="Heading1"/>
      </w:pPr>
      <w:r>
        <w:t>Relationships</w:t>
      </w:r>
    </w:p>
    <w:p w14:paraId="5B1F84DD" w14:textId="77777777" w:rsidR="007D0E43" w:rsidRDefault="00000000">
      <w:r>
        <w:t>1. ExamOfficerInfo to TeacherInfo: One-to-Many (An exam officer manages many teachers)</w:t>
      </w:r>
    </w:p>
    <w:p w14:paraId="6338EE85" w14:textId="77777777" w:rsidR="007D0E43" w:rsidRDefault="00000000">
      <w:r>
        <w:t>2. ExamOfficerInfo to StudentInfo: One-to-Many (An exam officer manages student data)</w:t>
      </w:r>
    </w:p>
    <w:p w14:paraId="1A235529" w14:textId="77777777" w:rsidR="007D0E43" w:rsidRDefault="00000000">
      <w:r>
        <w:t>3. TeacherInfo to SubjectInfo: Many-to-Many (A teacher teaches one or more subjects, and a subject is taught by multiple teachers)</w:t>
      </w:r>
    </w:p>
    <w:p w14:paraId="5886CE80" w14:textId="77777777" w:rsidR="007D0E43" w:rsidRDefault="00000000">
      <w:r>
        <w:t>4. TeacherInfo to Results: One-to-Many (A teacher enters results for many students in a subject)</w:t>
      </w:r>
    </w:p>
    <w:p w14:paraId="46ACDEB7" w14:textId="77777777" w:rsidR="007D0E43" w:rsidRDefault="00000000">
      <w:r>
        <w:t>5. StudentInfo to Results: One-to-Many (Each student has results for multiple subjects)</w:t>
      </w:r>
    </w:p>
    <w:p w14:paraId="70E8E0A1" w14:textId="77777777" w:rsidR="007D0E43" w:rsidRDefault="00000000">
      <w:r>
        <w:t>6. SubjectInfo to Results: One-to-Many (Each subject has many results entries across different students)</w:t>
      </w:r>
    </w:p>
    <w:p w14:paraId="1C710D06" w14:textId="77777777" w:rsidR="00F146CC" w:rsidRDefault="00F146CC"/>
    <w:p w14:paraId="76F1519B" w14:textId="77777777" w:rsidR="00F146CC" w:rsidRDefault="00F146CC"/>
    <w:p w14:paraId="54788F55" w14:textId="77777777" w:rsidR="00F146CC" w:rsidRDefault="00F146CC"/>
    <w:p w14:paraId="49069A92" w14:textId="77777777" w:rsidR="00F146CC" w:rsidRDefault="00F146CC"/>
    <w:p w14:paraId="3A4065CC" w14:textId="77777777" w:rsidR="00F146CC" w:rsidRDefault="00F146CC"/>
    <w:p w14:paraId="0FC27364" w14:textId="77777777" w:rsidR="00F146CC" w:rsidRDefault="00F146CC"/>
    <w:p w14:paraId="6CDCC417" w14:textId="77777777" w:rsidR="00F146CC" w:rsidRDefault="00F146CC"/>
    <w:sectPr w:rsidR="00F146CC" w:rsidSect="00FE2B73">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5577054">
    <w:abstractNumId w:val="8"/>
  </w:num>
  <w:num w:numId="2" w16cid:durableId="1294366554">
    <w:abstractNumId w:val="6"/>
  </w:num>
  <w:num w:numId="3" w16cid:durableId="855850481">
    <w:abstractNumId w:val="5"/>
  </w:num>
  <w:num w:numId="4" w16cid:durableId="315961754">
    <w:abstractNumId w:val="4"/>
  </w:num>
  <w:num w:numId="5" w16cid:durableId="2064862603">
    <w:abstractNumId w:val="7"/>
  </w:num>
  <w:num w:numId="6" w16cid:durableId="1347175354">
    <w:abstractNumId w:val="3"/>
  </w:num>
  <w:num w:numId="7" w16cid:durableId="711079066">
    <w:abstractNumId w:val="2"/>
  </w:num>
  <w:num w:numId="8" w16cid:durableId="1215889428">
    <w:abstractNumId w:val="1"/>
  </w:num>
  <w:num w:numId="9" w16cid:durableId="154555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1C4"/>
    <w:rsid w:val="007D0E43"/>
    <w:rsid w:val="00AA1D8D"/>
    <w:rsid w:val="00AC111D"/>
    <w:rsid w:val="00B47730"/>
    <w:rsid w:val="00CB0664"/>
    <w:rsid w:val="00F146CC"/>
    <w:rsid w:val="00FC693F"/>
    <w:rsid w:val="00FE2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BEEDD04-EFD2-473C-BCAA-41F719C2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Francis Mutuku</cp:lastModifiedBy>
  <cp:revision>4</cp:revision>
  <dcterms:created xsi:type="dcterms:W3CDTF">2013-12-23T23:15:00Z</dcterms:created>
  <dcterms:modified xsi:type="dcterms:W3CDTF">2024-10-11T07:37:00Z</dcterms:modified>
  <cp:category/>
</cp:coreProperties>
</file>